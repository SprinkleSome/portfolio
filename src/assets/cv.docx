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4CE3F" w14:textId="77777777" w:rsidR="00377DD6" w:rsidRDefault="00000000">
      <w:pPr>
        <w:pStyle w:val="Title"/>
      </w:pPr>
      <w:r>
        <w:t>Thanasis Myridis</w:t>
      </w:r>
    </w:p>
    <w:p w14:paraId="2AF911E4" w14:textId="77777777" w:rsidR="00377DD6" w:rsidRDefault="00000000">
      <w:r>
        <w:t>Ilion, Athens</w:t>
      </w:r>
    </w:p>
    <w:p w14:paraId="30302ADA" w14:textId="77777777" w:rsidR="00377DD6" w:rsidRDefault="00000000">
      <w:r>
        <w:t>athmyridis@gmail.com</w:t>
      </w:r>
    </w:p>
    <w:p w14:paraId="42E8AA90" w14:textId="77777777" w:rsidR="00377DD6" w:rsidRDefault="00000000">
      <w:r>
        <w:t>6947439190</w:t>
      </w:r>
    </w:p>
    <w:p w14:paraId="72E42715" w14:textId="77777777" w:rsidR="00377DD6" w:rsidRDefault="00000000">
      <w:pPr>
        <w:pStyle w:val="Heading1"/>
      </w:pPr>
      <w:r>
        <w:t>Objective</w:t>
      </w:r>
    </w:p>
    <w:p w14:paraId="35BC497D" w14:textId="77777777" w:rsidR="00377DD6" w:rsidRDefault="00000000">
      <w:r>
        <w:t>Aspiring software developer with a strong foundation in web and game development, seeking to leverage my skills in HTML, CSS, JavaScript, React, Node.js, Python, Godot, and SQLite to contribute to innovative projects and further enhance my technical abilities in a professional setting.</w:t>
      </w:r>
    </w:p>
    <w:p w14:paraId="135C19CD" w14:textId="77777777" w:rsidR="00377DD6" w:rsidRDefault="00000000">
      <w:pPr>
        <w:pStyle w:val="Heading1"/>
      </w:pPr>
      <w:r>
        <w:t>Education</w:t>
      </w:r>
    </w:p>
    <w:p w14:paraId="4F569BB2" w14:textId="77777777" w:rsidR="00377DD6" w:rsidRDefault="00000000">
      <w:r>
        <w:t>Bachelor of Science in Computer Science</w:t>
      </w:r>
      <w:r>
        <w:br/>
        <w:t>Athens University of Economics and Business (AUEB), Athens, Greece</w:t>
      </w:r>
      <w:r>
        <w:br/>
        <w:t>In Progress</w:t>
      </w:r>
    </w:p>
    <w:p w14:paraId="489FEDC8" w14:textId="77777777" w:rsidR="00377DD6" w:rsidRDefault="00000000">
      <w:pPr>
        <w:pStyle w:val="Heading1"/>
      </w:pPr>
      <w:r>
        <w:t>Technical Skills</w:t>
      </w:r>
    </w:p>
    <w:p w14:paraId="3A71DDA2" w14:textId="77777777" w:rsidR="00377DD6" w:rsidRDefault="00000000">
      <w:r>
        <w:t>- Programming Languages: JavaScript, Python, GodotScript</w:t>
      </w:r>
      <w:r>
        <w:br/>
        <w:t>- Web Technologies: HTML, CSS, Bootstrap, React, Node.js, RESTful APIs</w:t>
      </w:r>
      <w:r>
        <w:br/>
        <w:t>- Databases: SQLite</w:t>
      </w:r>
      <w:r>
        <w:br/>
        <w:t>- Tools &amp; Platforms: Git, GitHub, VS Code, Heroku</w:t>
      </w:r>
      <w:r>
        <w:br/>
        <w:t>- Certifications: ChatGPT Certificate, Responsive Web Design (freeCodeCamp), JavaScript Algorithms and Data Structures (freeCodeCamp), Web Development Bootcamp (Udemy, in progress)</w:t>
      </w:r>
    </w:p>
    <w:p w14:paraId="3D5070BC" w14:textId="77777777" w:rsidR="00377DD6" w:rsidRDefault="00000000">
      <w:pPr>
        <w:pStyle w:val="Heading1"/>
      </w:pPr>
      <w:r>
        <w:t>Projects</w:t>
      </w:r>
    </w:p>
    <w:p w14:paraId="5201B0D1" w14:textId="77777777" w:rsidR="00377DD6" w:rsidRDefault="00000000">
      <w:r>
        <w:t>Portfolio Websites</w:t>
      </w:r>
      <w:r>
        <w:br/>
        <w:t>• Developed two personal portfolio websites using HTML, CSS, and JavaScript to showcase my projects and skills.</w:t>
      </w:r>
      <w:r>
        <w:br/>
        <w:t>• Implemented responsive design principles to ensure compatibility across various devices and screen sizes.</w:t>
      </w:r>
      <w:r>
        <w:br/>
      </w:r>
    </w:p>
    <w:p w14:paraId="25E91792" w14:textId="77777777" w:rsidR="00377DD6" w:rsidRDefault="00000000">
      <w:r>
        <w:t>Recipe Website</w:t>
      </w:r>
      <w:r>
        <w:br/>
        <w:t>• Created a dynamic recipe website using the React framework, integrating with a third-party API to generate and display recipes.</w:t>
      </w:r>
      <w:r>
        <w:br/>
      </w:r>
      <w:r>
        <w:lastRenderedPageBreak/>
        <w:t>• Focused on user experience and responsive design to ensure accessibility across devices.</w:t>
      </w:r>
      <w:r>
        <w:br/>
      </w:r>
    </w:p>
    <w:p w14:paraId="7A3A071D" w14:textId="77777777" w:rsidR="00377DD6" w:rsidRDefault="00000000">
      <w:r>
        <w:t>Sudoku Game with Godot</w:t>
      </w:r>
      <w:r>
        <w:br/>
        <w:t>• Designed and developed a Sudoku game using Godot Engine and GDScript.</w:t>
      </w:r>
      <w:r>
        <w:br/>
        <w:t>• Utilized SQLite for storing high scores and game states.</w:t>
      </w:r>
      <w:r>
        <w:br/>
      </w:r>
    </w:p>
    <w:p w14:paraId="1F2FE3E4" w14:textId="77777777" w:rsidR="00377DD6" w:rsidRDefault="00000000">
      <w:r>
        <w:t>Snake Game with Godot</w:t>
      </w:r>
      <w:r>
        <w:br/>
        <w:t>• Created a classic Snake game using Godot Engine and GDScript, focusing on smooth gameplay mechanics and user interface.</w:t>
      </w:r>
      <w:r>
        <w:br/>
      </w:r>
    </w:p>
    <w:p w14:paraId="0B465B27" w14:textId="77777777" w:rsidR="00377DD6" w:rsidRDefault="00000000">
      <w:r>
        <w:t>TTRPG App (in progress)</w:t>
      </w:r>
      <w:r>
        <w:br/>
        <w:t>• Developing an application for managing character sheets, information, and dice rolls for tabletop RPGs.</w:t>
      </w:r>
      <w:r>
        <w:br/>
        <w:t>• Incorporating features for data persistence and user-friendly interactions.</w:t>
      </w:r>
      <w:r>
        <w:br/>
      </w:r>
    </w:p>
    <w:p w14:paraId="252398EC" w14:textId="77777777" w:rsidR="00377DD6" w:rsidRDefault="00000000">
      <w:r>
        <w:t>Gym Training App Marketing Website</w:t>
      </w:r>
      <w:r>
        <w:br/>
        <w:t>• Developed a marketing website for a gym training app using HTML, CSS, and JavaScript.</w:t>
      </w:r>
      <w:r>
        <w:br/>
        <w:t>• Showcased app features, pricing, user reviews, and transformation stories.</w:t>
      </w:r>
      <w:r>
        <w:br/>
        <w:t>• Focused on an appealing design and user-friendly interface to attract potential users.</w:t>
      </w:r>
      <w:r>
        <w:br/>
      </w:r>
    </w:p>
    <w:p w14:paraId="61AE6096" w14:textId="77777777" w:rsidR="00377DD6" w:rsidRDefault="00000000">
      <w:pPr>
        <w:pStyle w:val="Heading1"/>
      </w:pPr>
      <w:r>
        <w:t>Certifications</w:t>
      </w:r>
    </w:p>
    <w:p w14:paraId="79BC45F0" w14:textId="77777777" w:rsidR="00377DD6" w:rsidRDefault="00000000">
      <w:r>
        <w:t>• ChatGPT Certificate</w:t>
      </w:r>
      <w:r>
        <w:br/>
        <w:t>• Responsive Web Design - freeCodeCamp</w:t>
      </w:r>
      <w:r>
        <w:br/>
        <w:t>• JavaScript Algorithms and Data Structures - freeCodeCamp</w:t>
      </w:r>
      <w:r>
        <w:br/>
        <w:t>• Web Development Bootcamp - Udemy (in progress)</w:t>
      </w:r>
    </w:p>
    <w:p w14:paraId="4C4A98FE" w14:textId="06EA5B3C" w:rsidR="00377DD6" w:rsidRDefault="00377DD6"/>
    <w:sectPr w:rsidR="00377D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4914573">
    <w:abstractNumId w:val="8"/>
  </w:num>
  <w:num w:numId="2" w16cid:durableId="420491395">
    <w:abstractNumId w:val="6"/>
  </w:num>
  <w:num w:numId="3" w16cid:durableId="1106925912">
    <w:abstractNumId w:val="5"/>
  </w:num>
  <w:num w:numId="4" w16cid:durableId="1851407856">
    <w:abstractNumId w:val="4"/>
  </w:num>
  <w:num w:numId="5" w16cid:durableId="989552765">
    <w:abstractNumId w:val="7"/>
  </w:num>
  <w:num w:numId="6" w16cid:durableId="81723513">
    <w:abstractNumId w:val="3"/>
  </w:num>
  <w:num w:numId="7" w16cid:durableId="1518885259">
    <w:abstractNumId w:val="2"/>
  </w:num>
  <w:num w:numId="8" w16cid:durableId="1433934893">
    <w:abstractNumId w:val="1"/>
  </w:num>
  <w:num w:numId="9" w16cid:durableId="320164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DD6"/>
    <w:rsid w:val="00494ADA"/>
    <w:rsid w:val="00AA1D8D"/>
    <w:rsid w:val="00B47730"/>
    <w:rsid w:val="00CB0664"/>
    <w:rsid w:val="00E935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88EE9"/>
  <w14:defaultImageDpi w14:val="300"/>
  <w15:docId w15:val="{AE2DE26D-28A6-4706-B79B-CFA2DB1B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sakis</cp:lastModifiedBy>
  <cp:revision>2</cp:revision>
  <dcterms:created xsi:type="dcterms:W3CDTF">2013-12-23T23:15:00Z</dcterms:created>
  <dcterms:modified xsi:type="dcterms:W3CDTF">2024-08-18T06:57:00Z</dcterms:modified>
  <cp:category/>
</cp:coreProperties>
</file>